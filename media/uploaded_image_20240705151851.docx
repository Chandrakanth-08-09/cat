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per_1_ReYJw1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Uploaded at: 2024-07-05 09:48:51.182616+00:00</w:t>
      </w:r>
    </w:p>
    <w:p>
      <w:r>
        <w:t>Gemini Response Summary:</w:t>
      </w:r>
    </w:p>
    <w:p>
      <w:r>
        <w:t xml:space="preserve">The paper is torn on the bottom right corner. 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25183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vation_image_202407051518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183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