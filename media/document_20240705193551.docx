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The image shows a young man with dark hair, wearing a blue polo shirt, and glasses. He is facing the camera with a neutral expression. </w:t>
        <w:br/>
        <w:br/>
        <w:t xml:space="preserve">There is no specific analysis task requested for this image. </w:t>
        <w:br/>
        <w:br/>
        <w:t>Please provide a specific question or task related to the image, such as:</w:t>
        <w:br/>
        <w:br/>
        <w:t>* "What is the approximate age of the person in the image?"</w:t>
        <w:br/>
        <w:t>* "Describe the emotion displayed by the person in the image."</w:t>
        <w:br/>
        <w:t xml:space="preserve">* "What objects are visible in the background?" </w:t>
        <w:br/>
        <w:br/>
        <w:t xml:space="preserve">Once you provide a clear question or task, I can help analyze the image further.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