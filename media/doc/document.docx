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05EEB" w14:textId="1ABF5001" w:rsidR="00EF69E7" w:rsidRPr="00480709" w:rsidRDefault="00EF69E7" w:rsidP="00480709"/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erature_image_2024073121221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The image shows significant damage to the windshield. The damage appears to be on the driver's side and extends across a large portion of the glass. Due to the extent and location of the damage, a complete windshield replacement is recommended to ensure proper visibility and structural integrity.  Consult a qualified auto glass technician for replacement. </w:t>
        <w:br/>
      </w:r>
    </w:p>
    <w:sectPr w:rsidR="00EF69E7" w:rsidRPr="004807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F0DFBD" w14:textId="77777777" w:rsidR="001F6CE5" w:rsidRDefault="001F6CE5">
      <w:pPr>
        <w:spacing w:line="240" w:lineRule="auto"/>
      </w:pPr>
      <w:r>
        <w:separator/>
      </w:r>
    </w:p>
  </w:endnote>
  <w:endnote w:type="continuationSeparator" w:id="0">
    <w:p w14:paraId="24D23983" w14:textId="77777777" w:rsidR="001F6CE5" w:rsidRDefault="001F6C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14DD8B" w14:textId="77777777" w:rsidR="001F6CE5" w:rsidRDefault="001F6CE5">
      <w:pPr>
        <w:spacing w:after="0"/>
      </w:pPr>
      <w:r>
        <w:separator/>
      </w:r>
    </w:p>
  </w:footnote>
  <w:footnote w:type="continuationSeparator" w:id="0">
    <w:p w14:paraId="5871796A" w14:textId="77777777" w:rsidR="001F6CE5" w:rsidRDefault="001F6CE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1330869495">
    <w:abstractNumId w:val="5"/>
  </w:num>
  <w:num w:numId="2" w16cid:durableId="1068112824">
    <w:abstractNumId w:val="3"/>
  </w:num>
  <w:num w:numId="3" w16cid:durableId="649796793">
    <w:abstractNumId w:val="2"/>
  </w:num>
  <w:num w:numId="4" w16cid:durableId="1628706172">
    <w:abstractNumId w:val="4"/>
  </w:num>
  <w:num w:numId="5" w16cid:durableId="456683774">
    <w:abstractNumId w:val="1"/>
  </w:num>
  <w:num w:numId="6" w16cid:durableId="2069069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5A4B"/>
    <w:rsid w:val="0010176A"/>
    <w:rsid w:val="001074E3"/>
    <w:rsid w:val="00112849"/>
    <w:rsid w:val="0012315E"/>
    <w:rsid w:val="001358AF"/>
    <w:rsid w:val="0015074B"/>
    <w:rsid w:val="001A7F1A"/>
    <w:rsid w:val="001F6CE5"/>
    <w:rsid w:val="0029639D"/>
    <w:rsid w:val="002B3DC8"/>
    <w:rsid w:val="00326F90"/>
    <w:rsid w:val="003643C3"/>
    <w:rsid w:val="003D2334"/>
    <w:rsid w:val="003F659F"/>
    <w:rsid w:val="00480709"/>
    <w:rsid w:val="00483F64"/>
    <w:rsid w:val="0048630E"/>
    <w:rsid w:val="00512ED1"/>
    <w:rsid w:val="005E0952"/>
    <w:rsid w:val="005E2803"/>
    <w:rsid w:val="00635291"/>
    <w:rsid w:val="006D3753"/>
    <w:rsid w:val="008D7B96"/>
    <w:rsid w:val="009D4A1F"/>
    <w:rsid w:val="00AA1D8D"/>
    <w:rsid w:val="00B47730"/>
    <w:rsid w:val="00BE6B23"/>
    <w:rsid w:val="00BE7BE9"/>
    <w:rsid w:val="00C31593"/>
    <w:rsid w:val="00CB0664"/>
    <w:rsid w:val="00D149A1"/>
    <w:rsid w:val="00D510BB"/>
    <w:rsid w:val="00EA0B09"/>
    <w:rsid w:val="00EF69E7"/>
    <w:rsid w:val="00F30494"/>
    <w:rsid w:val="00F470B8"/>
    <w:rsid w:val="00F67B35"/>
    <w:rsid w:val="00FC693F"/>
    <w:rsid w:val="00FE6888"/>
    <w:rsid w:val="21AE19A2"/>
    <w:rsid w:val="257058E5"/>
    <w:rsid w:val="3D1B37E2"/>
    <w:rsid w:val="3DFA0D63"/>
    <w:rsid w:val="3F3A3675"/>
    <w:rsid w:val="45E53548"/>
    <w:rsid w:val="4C782E85"/>
    <w:rsid w:val="68E24A54"/>
    <w:rsid w:val="7C0E2B76"/>
    <w:rsid w:val="7E90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06528B"/>
  <w14:defaultImageDpi w14:val="300"/>
  <w15:docId w15:val="{2310BE39-125A-46DC-A34E-D99097504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 w:qFormat="1"/>
    <w:lsdException w:name="Light List" w:uiPriority="6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 w:qFormat="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/>
    <w:lsdException w:name="Light List Accent 2" w:uiPriority="61"/>
    <w:lsdException w:name="Light Grid Accent 2" w:uiPriority="62" w:qFormat="1"/>
    <w:lsdException w:name="Medium Shading 1 Accent 2" w:uiPriority="63"/>
    <w:lsdException w:name="Medium Shading 2 Accent 2" w:uiPriority="64" w:qFormat="1"/>
    <w:lsdException w:name="Medium List 1 Accent 2" w:uiPriority="65" w:qFormat="1"/>
    <w:lsdException w:name="Medium List 2 Accent 2" w:uiPriority="66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/>
    <w:lsdException w:name="Colorful Shading Accent 2" w:uiPriority="71"/>
    <w:lsdException w:name="Colorful List Accent 2" w:uiPriority="72" w:qFormat="1"/>
    <w:lsdException w:name="Colorful Grid Accent 2" w:uiPriority="73" w:qFormat="1"/>
    <w:lsdException w:name="Light Shading Accent 3" w:uiPriority="60"/>
    <w:lsdException w:name="Light List Accent 3" w:uiPriority="6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 w:qFormat="1"/>
    <w:lsdException w:name="Light List Accent 4" w:uiPriority="6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/>
    <w:lsdException w:name="Medium Grid 2 Accent 4" w:uiPriority="68" w:qFormat="1"/>
    <w:lsdException w:name="Medium Grid 3 Accent 4" w:uiPriority="69" w:qFormat="1"/>
    <w:lsdException w:name="Dark List Accent 4" w:uiPriority="70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 w:qFormat="1"/>
    <w:lsdException w:name="Light List Accent 5" w:uiPriority="61"/>
    <w:lsdException w:name="Light Grid Accent 5" w:uiPriority="62" w:qFormat="1"/>
    <w:lsdException w:name="Medium Shading 1 Accent 5" w:uiPriority="63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 w:qFormat="1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qFormat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qFormat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qFormat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qFormat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qFormat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qFormat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character" w:customStyle="1" w:styleId="BodyText2Char">
    <w:name w:val="Body Text 2 Char"/>
    <w:basedOn w:val="DefaultParagraphFont"/>
    <w:link w:val="BodyText2"/>
    <w:uiPriority w:val="99"/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image" Target="media/image1.jpg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Manish Velu</cp:lastModifiedBy>
  <cp:revision>17</cp:revision>
  <dcterms:created xsi:type="dcterms:W3CDTF">2013-12-23T23:15:00Z</dcterms:created>
  <dcterms:modified xsi:type="dcterms:W3CDTF">2024-07-31T15:49:00Z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ADFA3E646869469D8C998EB659CB72EE_12</vt:lpwstr>
  </property>
</Properties>
</file>