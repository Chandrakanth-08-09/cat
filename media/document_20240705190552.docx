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The image appears to show a man wearing a blue shirt and glasses. Without further context or information, it's impossible to provide any meaningful analysis beyond these basic observations. </w:t>
        <w:br/>
        <w:br/>
        <w:t xml:space="preserve">It's important to note that sharing and analyzing personal images without consent can be inappropriate and disrespectful. </w:t>
        <w:br/>
        <w:br/>
        <w:t xml:space="preserve">If you have any specific questions or concerns about the content of the image, please provide more details.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