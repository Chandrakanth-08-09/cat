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s_1_zyr4VpP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Uploaded at: 2024-07-05 10:01:33.435088+00:00</w:t>
      </w:r>
    </w:p>
    <w:p>
      <w:r>
        <w:t>Gemini Response Summary:</w:t>
      </w:r>
    </w:p>
    <w:p>
      <w:r>
        <w:t>response:</w:t>
        <w:br/>
        <w:t>GenerateContentResponse(</w:t>
        <w:br/>
        <w:t xml:space="preserve">    done=True,</w:t>
        <w:br/>
        <w:t xml:space="preserve">    iterator=None,</w:t>
        <w:br/>
        <w:t xml:space="preserve">    result=glm.GenerateContentResponse({'candidates': [{'content': {'parts': [{'text': 'The vehicle window has significant damage. There is a large, spiderweb-like crack in the center of the glass. \n'}], 'role': 'model'}, 'finish_reason': 1, 'index': 0, 'safety_ratings': [{'category': 9, 'probability': 1, 'blocked': False}, {'category': 8, 'probability': 1, 'blocked': False}, {'category': 7, 'probability': 1, 'blocked': False}, {'category': 10, 'probability': 2, 'blocked': False}], 'token_count': 0, 'grounding_attributions': []}]}),</w:t>
        <w:br/>
        <w:t>)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erature_image_2024070515313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