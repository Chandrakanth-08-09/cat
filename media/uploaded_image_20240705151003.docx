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per_1_SoBa2J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Uploaded at: 2024-07-05 09:40:03.157555+00:00</w:t>
      </w:r>
    </w:p>
    <w:p>
      <w:r>
        <w:t xml:space="preserve">The paper is torn on the bottom right corner.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