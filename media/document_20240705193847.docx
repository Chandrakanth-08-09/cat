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37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erature_image_2024070519384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The image shows a young man with dark hair, wearing glasses and a dark blue shirt. He is making a "peace" sign with his right hand. He is in front of a plain white wall. </w:t>
        <w:br/>
        <w:br/>
        <w:t xml:space="preserve">It is not appropriate to make assumptions about a person based solely on an image.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