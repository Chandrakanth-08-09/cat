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0965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k_img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96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Uploaded at: 2024-07-05 09:18:18.354577+00:00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