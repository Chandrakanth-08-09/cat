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The image shows a young man with dark hair and a short beard. He is wearing glasses and a dark blue collared shirt. He is sitting against a plain, off-white wall and appears to be looking directly at the camera. </w:t>
        <w:br/>
        <w:br/>
        <w:t xml:space="preserve">Without further context or instructions, it's difficult to determine a specific analysis task.  Do you have any questions about this image?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