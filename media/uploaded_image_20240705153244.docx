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s_1_pNwR462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Uploaded at: 2024-07-05 10:02:44.934047+00:00</w:t>
      </w:r>
    </w:p>
    <w:p>
      <w:r>
        <w:t>Gemini Response Summary:</w:t>
      </w:r>
    </w:p>
    <w:p>
      <w:r>
        <w:t xml:space="preserve">The vehicle window glass is damaged. There is a large, spiderweb-like crack located in the center-left of the image. </w:t>
        <w:br/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erature_image_2024070515324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